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Guía de instalación y configuración del entorno de pruebas con Appium y Python</w:t>
      </w:r>
    </w:p>
    <w:p>
      <w:r>
        <w:t>Este documento describe de manera detallada, paso a paso y desde cero, cómo instalar, configurar y preparar el entorno necesario para la ejecución de pruebas automatizadas sobre la aplicación Vita Wallet, utilizando Appium, Android Studio y Python. Está pensado para personas que no tienen experiencia previa con estas herramientas.</w:t>
      </w:r>
    </w:p>
    <w:p>
      <w:pPr>
        <w:pStyle w:val="Heading2"/>
      </w:pPr>
      <w:r>
        <w:t>1. Instalación de Node.js y Appium</w:t>
      </w:r>
    </w:p>
    <w:p>
      <w:r>
        <w:t>1.1 Verificar si Node.js ya está instalado en el sistema:</w:t>
      </w:r>
    </w:p>
    <w:p>
      <w:r>
        <w:t xml:space="preserve">    node -v</w:t>
      </w:r>
    </w:p>
    <w:p>
      <w:r>
        <w:t xml:space="preserve">    npm -v</w:t>
      </w:r>
    </w:p>
    <w:p>
      <w:r>
        <w:t>1.2 Si no está instalado, ejecutar en CMD:</w:t>
      </w:r>
    </w:p>
    <w:p>
      <w:r>
        <w:t xml:space="preserve">    winget install OpenJS.NodeJS.LTS -h</w:t>
      </w:r>
    </w:p>
    <w:p>
      <w:r>
        <w:t>1.3 Verificar nuevamente la instalación:</w:t>
      </w:r>
    </w:p>
    <w:p>
      <w:r>
        <w:t xml:space="preserve">    node -v</w:t>
      </w:r>
    </w:p>
    <w:p>
      <w:r>
        <w:t xml:space="preserve">    npm -v</w:t>
      </w:r>
    </w:p>
    <w:p>
      <w:r>
        <w:t>1.4 Instalar Appium 2 globalmente:</w:t>
      </w:r>
    </w:p>
    <w:p>
      <w:r>
        <w:t xml:space="preserve">    npm install -g appium</w:t>
      </w:r>
    </w:p>
    <w:p>
      <w:r>
        <w:t>1.5 Verificar la instalación de Appium:</w:t>
      </w:r>
    </w:p>
    <w:p>
      <w:r>
        <w:t xml:space="preserve">    appium -v</w:t>
      </w:r>
    </w:p>
    <w:p>
      <w:r>
        <w:t>1.6 Instalar el driver Android UiAutomator2:</w:t>
      </w:r>
    </w:p>
    <w:p>
      <w:r>
        <w:t xml:space="preserve">    appium driver install uiautomator2</w:t>
      </w:r>
    </w:p>
    <w:p>
      <w:r>
        <w:t>1.7 Verificar que el driver aparece como instalado:</w:t>
      </w:r>
    </w:p>
    <w:p>
      <w:r>
        <w:t xml:space="preserve">    appium driver list</w:t>
      </w:r>
    </w:p>
    <w:p>
      <w:pPr>
        <w:pStyle w:val="Heading2"/>
      </w:pPr>
      <w:r>
        <w:t>2. Instalación de Android Studio, SDK y Emulador</w:t>
      </w:r>
    </w:p>
    <w:p>
      <w:r>
        <w:t>2.1 Instalar Android Studio (puede hacerse desde CMD con winget o desde la página oficial).</w:t>
      </w:r>
    </w:p>
    <w:p>
      <w:r>
        <w:t xml:space="preserve">    winget install Google.AndroidStudio -h</w:t>
      </w:r>
    </w:p>
    <w:p>
      <w:r>
        <w:t>2.2 Abrir Android Studio e ir a 'More Actions' → 'SDK Manager'.</w:t>
      </w:r>
    </w:p>
    <w:p>
      <w:r>
        <w:t>2.3 En la pestaña SDK Platforms, seleccionar Android 14 (UpsideDownCake) – API Level 34.</w:t>
      </w:r>
    </w:p>
    <w:p>
      <w:r>
        <w:t>2.4 En la pestaña SDK Tools, marcar:</w:t>
      </w:r>
    </w:p>
    <w:p>
      <w:r>
        <w:t xml:space="preserve">    - Android SDK Platform-Tools</w:t>
      </w:r>
    </w:p>
    <w:p>
      <w:r>
        <w:t xml:space="preserve">    - Android Emulator</w:t>
      </w:r>
    </w:p>
    <w:p>
      <w:r>
        <w:t xml:space="preserve">    - Android Emulator Hypervisor Driver</w:t>
      </w:r>
    </w:p>
    <w:p>
      <w:r>
        <w:t>2.5 Aplicar cambios y esperar la descarga.</w:t>
      </w:r>
    </w:p>
    <w:p>
      <w:r>
        <w:t>2.6 Crear un emulador en Android Studio desde 'Device Manager':</w:t>
      </w:r>
    </w:p>
    <w:p>
      <w:r>
        <w:t xml:space="preserve">    - Seleccionar un dispositivo (ejemplo: Pixel 6).</w:t>
      </w:r>
    </w:p>
    <w:p>
      <w:r>
        <w:t xml:space="preserve">    - Descargar e instalar la imagen de sistema con API 34.</w:t>
      </w:r>
    </w:p>
    <w:p>
      <w:r>
        <w:t xml:space="preserve">    - Finalizar la creación.</w:t>
      </w:r>
    </w:p>
    <w:p>
      <w:r>
        <w:t>2.7 Iniciar el emulador desde Android Studio y verificar que arranca correctamente.</w:t>
      </w:r>
    </w:p>
    <w:p>
      <w:r>
        <w:t>2.8 Verificar que el emulador está conectado con ADB desde CMD:</w:t>
      </w:r>
    </w:p>
    <w:p>
      <w:r>
        <w:t xml:space="preserve">    adb devices</w:t>
      </w:r>
    </w:p>
    <w:p>
      <w:pPr>
        <w:pStyle w:val="Heading2"/>
      </w:pPr>
      <w:r>
        <w:t>3. Configuración de variables de entorno</w:t>
      </w:r>
    </w:p>
    <w:p>
      <w:r>
        <w:t>3.1 Configurar la variable ANDROID_HOME:</w:t>
      </w:r>
    </w:p>
    <w:p>
      <w:r>
        <w:t xml:space="preserve">    setx ANDROID_HOME "%LOCALAPPDATA%\Android\Sdk"</w:t>
      </w:r>
    </w:p>
    <w:p>
      <w:r>
        <w:t>3.2 Agregar al PATH los siguientes directorios:</w:t>
      </w:r>
    </w:p>
    <w:p>
      <w:r>
        <w:t xml:space="preserve">    %ANDROID_HOME%\platform-tools</w:t>
      </w:r>
    </w:p>
    <w:p>
      <w:r>
        <w:t xml:space="preserve">    %ANDROID_HOME%\emulator</w:t>
      </w:r>
    </w:p>
    <w:p>
      <w:r>
        <w:t>3.3 Verificar que ADB funciona:</w:t>
      </w:r>
    </w:p>
    <w:p>
      <w:r>
        <w:t xml:space="preserve">    adb version</w:t>
      </w:r>
    </w:p>
    <w:p>
      <w:pPr>
        <w:pStyle w:val="Heading2"/>
      </w:pPr>
      <w:r>
        <w:t>4. Instalación de Python y creación de entorno virtual</w:t>
      </w:r>
    </w:p>
    <w:p>
      <w:r>
        <w:t>4.1 Verificar si Python está instalado:</w:t>
      </w:r>
    </w:p>
    <w:p>
      <w:r>
        <w:t xml:space="preserve">    python --version</w:t>
      </w:r>
    </w:p>
    <w:p>
      <w:r>
        <w:t>4.2 Si no está instalado, ejecutar:</w:t>
      </w:r>
    </w:p>
    <w:p>
      <w:r>
        <w:t xml:space="preserve">    winget install Python.Python.3.12 -h</w:t>
      </w:r>
    </w:p>
    <w:p>
      <w:r>
        <w:t>4.3 Crear carpeta del proyecto VitaAppium:</w:t>
      </w:r>
    </w:p>
    <w:p>
      <w:r>
        <w:t xml:space="preserve">    mkdir %HOMEPATH%\Downloads\VitaAppium</w:t>
      </w:r>
    </w:p>
    <w:p>
      <w:r>
        <w:t>4.4 Entrar en la carpeta:</w:t>
      </w:r>
    </w:p>
    <w:p>
      <w:r>
        <w:t xml:space="preserve">    cd %HOMEPATH%\Downloads\VitaAppium</w:t>
      </w:r>
    </w:p>
    <w:p>
      <w:r>
        <w:t>4.5 Crear un entorno virtual:</w:t>
      </w:r>
    </w:p>
    <w:p>
      <w:r>
        <w:t xml:space="preserve">    python -m venv .venv</w:t>
      </w:r>
    </w:p>
    <w:p>
      <w:r>
        <w:t>4.6 Activar el entorno virtual:</w:t>
      </w:r>
    </w:p>
    <w:p>
      <w:r>
        <w:t xml:space="preserve">    .\.venv\Scripts\activate</w:t>
      </w:r>
    </w:p>
    <w:p>
      <w:r>
        <w:t>4.7 Instalar dependencias necesarias:</w:t>
      </w:r>
    </w:p>
    <w:p>
      <w:r>
        <w:t xml:space="preserve">    pip install --upgrade pip</w:t>
      </w:r>
    </w:p>
    <w:p>
      <w:r>
        <w:t xml:space="preserve">    pip install Appium-Python-Client selenium pytest</w:t>
      </w:r>
    </w:p>
    <w:p>
      <w:pPr>
        <w:pStyle w:val="Heading2"/>
      </w:pPr>
      <w:r>
        <w:t>5. Instalación de Appium Inspector</w:t>
      </w:r>
    </w:p>
    <w:p>
      <w:r>
        <w:t>5.1 Descargar el instalador desde GitHub (archivo Appium-Inspector-win-x64.exe).</w:t>
      </w:r>
    </w:p>
    <w:p>
      <w:r>
        <w:t>5.2 Ejecutar el instalador y completar la instalación.</w:t>
      </w:r>
    </w:p>
    <w:p>
      <w:r>
        <w:t>5.3 Abrir Appium Inspector desde el menú Inicio.</w:t>
      </w:r>
    </w:p>
    <w:p>
      <w:r>
        <w:t>5.4 Configurar la sesión con los siguientes parámetros:</w:t>
      </w:r>
    </w:p>
    <w:p>
      <w:r>
        <w:t xml:space="preserve">    Remote Host: 127.0.0.1</w:t>
      </w:r>
    </w:p>
    <w:p>
      <w:r>
        <w:t xml:space="preserve">    Remote Port: 4723</w:t>
      </w:r>
    </w:p>
    <w:p>
      <w:r>
        <w:t xml:space="preserve">    Desired Capabilities:</w:t>
      </w:r>
    </w:p>
    <w:p>
      <w:r>
        <w:t>{</w:t>
      </w:r>
    </w:p>
    <w:p>
      <w:r>
        <w:t xml:space="preserve">  "platformName": "Android",</w:t>
      </w:r>
    </w:p>
    <w:p>
      <w:r>
        <w:t xml:space="preserve">  "automationName": "UiAutomator2",</w:t>
      </w:r>
    </w:p>
    <w:p>
      <w:r>
        <w:t xml:space="preserve">  "app": "C:\\Users\\vaned\\Downloads\\VitaAppium\\VitaQA.apk",</w:t>
      </w:r>
    </w:p>
    <w:p>
      <w:r>
        <w:t xml:space="preserve">  "newCommandTimeout": 180,</w:t>
      </w:r>
    </w:p>
    <w:p>
      <w:r>
        <w:t xml:space="preserve">  "autoGrantPermissions": true,</w:t>
      </w:r>
    </w:p>
    <w:p>
      <w:r>
        <w:t xml:space="preserve">  "dontStopAppOnReset": false,</w:t>
      </w:r>
    </w:p>
    <w:p>
      <w:r>
        <w:t xml:space="preserve">  "fullReset": false,</w:t>
      </w:r>
    </w:p>
    <w:p>
      <w:r>
        <w:t xml:space="preserve">  "noReset": true</w:t>
      </w:r>
    </w:p>
    <w:p>
      <w:r>
        <w:t>}</w:t>
      </w:r>
    </w:p>
    <w:p>
      <w:pPr>
        <w:pStyle w:val="Heading2"/>
      </w:pPr>
      <w:r>
        <w:t>6. Creación de carpetas y archivos del proyecto</w:t>
      </w:r>
    </w:p>
    <w:p>
      <w:r>
        <w:t>6.1 Dentro de VitaAppium, crear las carpetas necesarias:</w:t>
      </w:r>
    </w:p>
    <w:p>
      <w:r>
        <w:t xml:space="preserve">    mkdir tests pages utils</w:t>
      </w:r>
    </w:p>
    <w:p>
      <w:r>
        <w:t>6.2 Crear el archivo conftest.py dentro de la carpeta tests con la configuración del driver Appium.</w:t>
      </w:r>
    </w:p>
    <w:p>
      <w:r>
        <w:t>6.3 Crear los archivos base para las páginas (ejemplo: login_page.py) y para los tests (ejemplo: test_login.py).</w:t>
      </w:r>
    </w:p>
    <w:p>
      <w:r>
        <w:t>6.4 Verificar que la estructura del proyecto queda así:</w:t>
      </w:r>
    </w:p>
    <w:p>
      <w:r>
        <w:t>VitaAppium/</w:t>
        <w:br/>
        <w:t>├── pages/</w:t>
        <w:br/>
        <w:t>│   └── login_page.py</w:t>
        <w:br/>
        <w:t>├── tests/</w:t>
        <w:br/>
        <w:t>│   └── conftest.py</w:t>
        <w:br/>
        <w:t>│   └── test_login.py</w:t>
        <w:br/>
        <w:t>├── utils/</w:t>
        <w:br/>
        <w:t>└── .venv/</w:t>
      </w:r>
    </w:p>
    <w:p>
      <w:pPr>
        <w:pStyle w:val="Heading2"/>
      </w:pPr>
      <w:r>
        <w:t>Conclusión</w:t>
      </w:r>
    </w:p>
    <w:p>
      <w:r>
        <w:t>Con estos pasos se completa la instalación y configuración del entorno para pruebas móviles con Appium, dejando listo el emulador, el servidor Appium, el cliente Python y Appium Inspector. El siguiente documento describirá la implementación de pruebas automatizadas.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