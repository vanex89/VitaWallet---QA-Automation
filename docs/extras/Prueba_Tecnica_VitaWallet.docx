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 Técnica QA Automation – Vita Wallet (Appium + Python)</w:t>
      </w:r>
    </w:p>
    <w:p>
      <w:r>
        <w:t>Este documento describe paso a paso cómo preparar el entorno, instalar dependencias, configurar Appium y ejecutar las pruebas automatizadas móviles sobre la aplicación de Vita Wallet. La finalidad es que cualquier persona pueda replicar el flujo en su propio equipo.</w:t>
      </w:r>
    </w:p>
    <w:p>
      <w:pPr>
        <w:pStyle w:val="Heading2"/>
      </w:pPr>
      <w:r>
        <w:t>1. Preparación de entorno</w:t>
      </w:r>
    </w:p>
    <w:p>
      <w:r>
        <w:t>Se instalaron y configuraron las siguientes herramientas:</w:t>
      </w:r>
    </w:p>
    <w:p>
      <w:r>
        <w:t>- Node.js + Appium 2 + driver Android (UiAutomator2)</w:t>
      </w:r>
    </w:p>
    <w:p>
      <w:r>
        <w:t>- Android Studio + SDK + variables de entorno + emulador (Pixel 6 API 34)</w:t>
      </w:r>
    </w:p>
    <w:p>
      <w:r>
        <w:t>- Python + virtualenv + dependencias (Appium-Python-Client, PyTest, reporter)</w:t>
      </w:r>
    </w:p>
    <w:p>
      <w:pPr>
        <w:pStyle w:val="Heading3"/>
      </w:pPr>
      <w:r>
        <w:t>1.1 Instalar Node.js</w:t>
      </w:r>
    </w:p>
    <w:p>
      <w:r>
        <w:t>Descargar desde https://nodejs.org e instalar.</w:t>
      </w:r>
    </w:p>
    <w:p>
      <w:r>
        <w:t>Verificar con:</w:t>
      </w:r>
    </w:p>
    <w:p>
      <w:pPr>
        <w:pStyle w:val="Quote"/>
      </w:pPr>
      <w:r>
        <w:t>node -v</w:t>
      </w:r>
    </w:p>
    <w:p>
      <w:pPr>
        <w:pStyle w:val="Quote"/>
      </w:pPr>
      <w:r>
        <w:t>npm -v</w:t>
      </w:r>
    </w:p>
    <w:p>
      <w:pPr>
        <w:pStyle w:val="Heading3"/>
      </w:pPr>
      <w:r>
        <w:t>1.2 Instalar Appium 2 y driver UiAutomator2</w:t>
      </w:r>
    </w:p>
    <w:p>
      <w:r>
        <w:t>Ejecutar en CMD:</w:t>
      </w:r>
    </w:p>
    <w:p>
      <w:pPr>
        <w:pStyle w:val="Quote"/>
      </w:pPr>
      <w:r>
        <w:t>npm install -g appium</w:t>
      </w:r>
    </w:p>
    <w:p>
      <w:pPr>
        <w:pStyle w:val="Quote"/>
      </w:pPr>
      <w:r>
        <w:t>appium driver install uiautomator2</w:t>
      </w:r>
    </w:p>
    <w:p>
      <w:r>
        <w:t>Verificar instalación:</w:t>
      </w:r>
    </w:p>
    <w:p>
      <w:pPr>
        <w:pStyle w:val="Quote"/>
      </w:pPr>
      <w:r>
        <w:t>appium -v</w:t>
      </w:r>
    </w:p>
    <w:p>
      <w:pPr>
        <w:pStyle w:val="Heading3"/>
      </w:pPr>
      <w:r>
        <w:t>1.3 Android Studio y SDK</w:t>
      </w:r>
    </w:p>
    <w:p>
      <w:r>
        <w:t>Instalar Android Studio. Configurar variables de entorno ANDROID_HOME y agregar al PATH las carpetas platform-tools y emulator.</w:t>
      </w:r>
    </w:p>
    <w:p>
      <w:pPr>
        <w:pStyle w:val="Heading3"/>
      </w:pPr>
      <w:r>
        <w:t>1.4 Emulador Android</w:t>
      </w:r>
    </w:p>
    <w:p>
      <w:r>
        <w:t>Desde Android Studio crear un dispositivo Pixel 6 con API 34 (Android 14).</w:t>
      </w:r>
    </w:p>
    <w:p>
      <w:r>
        <w:t>Levantar el emulador antes de ejecutar pruebas.</w:t>
      </w:r>
    </w:p>
    <w:p>
      <w:pPr>
        <w:pStyle w:val="Heading3"/>
      </w:pPr>
      <w:r>
        <w:t>1.5 Python y virtualenv</w:t>
      </w:r>
    </w:p>
    <w:p>
      <w:r>
        <w:t>Instalar Python 3.11 y crear entorno virtual:</w:t>
      </w:r>
    </w:p>
    <w:p>
      <w:pPr>
        <w:pStyle w:val="Quote"/>
      </w:pPr>
      <w:r>
        <w:t>python -m venv .venv</w:t>
      </w:r>
    </w:p>
    <w:p>
      <w:r>
        <w:t>Activar entorno:</w:t>
      </w:r>
    </w:p>
    <w:p>
      <w:pPr>
        <w:pStyle w:val="Quote"/>
      </w:pPr>
      <w:r>
        <w:t>.venv\Scripts\activate</w:t>
      </w:r>
    </w:p>
    <w:p>
      <w:r>
        <w:t>Instalar dependencias:</w:t>
      </w:r>
    </w:p>
    <w:p>
      <w:pPr>
        <w:pStyle w:val="Quote"/>
      </w:pPr>
      <w:r>
        <w:t>pip install Appium-Python-Client pytest</w:t>
      </w:r>
    </w:p>
    <w:p>
      <w:pPr>
        <w:pStyle w:val="Heading2"/>
      </w:pPr>
      <w:r>
        <w:t>2. Estructura del proyecto</w:t>
      </w:r>
    </w:p>
    <w:p>
      <w:r>
        <w:t>El proyecto sigue el patrón Page Object Model. La estructura de carpetas es la siguiente:</w:t>
      </w:r>
    </w:p>
    <w:p>
      <w:r>
        <w:t>VitaAppium/</w:t>
        <w:br/>
        <w:t>├─ pages/</w:t>
        <w:br/>
        <w:t>│  ├─ login_page.py</w:t>
        <w:br/>
        <w:t>│  └─ crypto_page.py</w:t>
        <w:br/>
        <w:t>├─ tests/</w:t>
        <w:br/>
        <w:t>│  ├─ conftest.py</w:t>
        <w:br/>
        <w:t>│  ├─ test_login.py</w:t>
        <w:br/>
        <w:t>│  └─ test_swap.py</w:t>
        <w:br/>
        <w:t>├─ utils/</w:t>
        <w:br/>
        <w:t>│  └─ waits.py</w:t>
        <w:br/>
        <w:t>├─ README_PRUEBAS.md</w:t>
        <w:br/>
      </w:r>
    </w:p>
    <w:p>
      <w:pPr>
        <w:pStyle w:val="Heading2"/>
      </w:pPr>
      <w:r>
        <w:t>3. Suite de pruebas</w:t>
      </w:r>
    </w:p>
    <w:p>
      <w:r>
        <w:t>Se diseñaron los siguientes casos de prueba:</w:t>
      </w:r>
    </w:p>
    <w:p>
      <w:pPr>
        <w:pStyle w:val="Heading3"/>
      </w:pPr>
      <w:r>
        <w:t>3.1 Autenticación (Login)</w:t>
      </w:r>
    </w:p>
    <w:p>
      <w:r>
        <w:t>LGN-001: Login válido con credenciales QA.</w:t>
        <w:br/>
        <w:t>LGN-002: Login inválido (clave incorrecta).</w:t>
        <w:br/>
        <w:t>LGN-003: Validación de campos vacíos.</w:t>
      </w:r>
    </w:p>
    <w:p>
      <w:pPr>
        <w:pStyle w:val="Heading3"/>
      </w:pPr>
      <w:r>
        <w:t>3.2 Cripto → Swap ARS→USDT</w:t>
      </w:r>
    </w:p>
    <w:p>
      <w:r>
        <w:t>SWP-001: Swap ARS→USDT exitoso.</w:t>
        <w:br/>
        <w:t>SWP-002: Validación de monto inválido (cero o vacío).</w:t>
      </w:r>
    </w:p>
    <w:p>
      <w:pPr>
        <w:pStyle w:val="Heading2"/>
      </w:pPr>
      <w:r>
        <w:t>4. Locators identificados</w:t>
      </w:r>
    </w:p>
    <w:p>
      <w:r>
        <w:t>- Botón 'Iniciar sesión': new UiSelector().text("Iniciar sesión")</w:t>
        <w:br/>
        <w:t>- Email (EditText): XPath capturado con Inspector.</w:t>
        <w:br/>
        <w:t>- Password (EditText): XPath capturado con Inspector.</w:t>
        <w:br/>
        <w:t>- Botón Ingresar: //android.view.ViewGroup[@content-desc="Ingresar"]</w:t>
        <w:br/>
        <w:t>- Menú Cripto / ARS / USDT / Confirmar → capturados con Inspector durante la sesión.</w:t>
      </w:r>
    </w:p>
    <w:p>
      <w:pPr>
        <w:pStyle w:val="Heading2"/>
      </w:pPr>
      <w:r>
        <w:t>5. Ejecución de pruebas</w:t>
      </w:r>
    </w:p>
    <w:p>
      <w:r>
        <w:t>Ejecutar Appium server en una ventana de CMD:</w:t>
      </w:r>
    </w:p>
    <w:p>
      <w:pPr>
        <w:pStyle w:val="Quote"/>
      </w:pPr>
      <w:r>
        <w:t>appium</w:t>
      </w:r>
    </w:p>
    <w:p>
      <w:r>
        <w:t>Activar el entorno virtual:</w:t>
      </w:r>
    </w:p>
    <w:p>
      <w:pPr>
        <w:pStyle w:val="Quote"/>
      </w:pPr>
      <w:r>
        <w:t>.venv\Scripts\activate</w:t>
      </w:r>
    </w:p>
    <w:p>
      <w:r>
        <w:t>Ejecutar todas las pruebas:</w:t>
      </w:r>
    </w:p>
    <w:p>
      <w:pPr>
        <w:pStyle w:val="Quote"/>
      </w:pPr>
      <w:r>
        <w:t>pytest -q</w:t>
      </w:r>
    </w:p>
    <w:p>
      <w:r>
        <w:t>Ejecutar solo login:</w:t>
      </w:r>
    </w:p>
    <w:p>
      <w:pPr>
        <w:pStyle w:val="Quote"/>
      </w:pPr>
      <w:r>
        <w:t>pytest -q -m login</w:t>
      </w:r>
    </w:p>
    <w:p>
      <w:r>
        <w:t>Ejecutar solo swap ARS→USDT:</w:t>
      </w:r>
    </w:p>
    <w:p>
      <w:pPr>
        <w:pStyle w:val="Quote"/>
      </w:pPr>
      <w:r>
        <w:t>pytest -q -m swap</w:t>
      </w:r>
    </w:p>
    <w:p>
      <w:pPr>
        <w:pStyle w:val="Heading2"/>
      </w:pPr>
      <w:r>
        <w:t>6. Credenciales QA</w:t>
      </w:r>
    </w:p>
    <w:p>
      <w:r>
        <w:t>Usuario: derly+qa02@vitawallet.io</w:t>
      </w:r>
    </w:p>
    <w:p>
      <w:r>
        <w:t>Contraseña: vitawallet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