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Guía de instalación y configuración del entorno (Windows + CMD) – Appium + Python para Vita Wallet</w:t>
      </w:r>
    </w:p>
    <w:p>
      <w:r>
        <w:t>Documento técnico detallado y reproducible para instalar, configurar y dejar listo el entorno de automatización móvil con Appium (Android) y Python. Todos los pasos usan CMD (NO PowerShell) y las rutas/valores corresponden al entorno real utilizado por la usuaria (vaned).</w:t>
      </w:r>
    </w:p>
    <w:p>
      <w:pPr>
        <w:pStyle w:val="Heading2"/>
      </w:pPr>
      <w:r>
        <w:t>0. Requisitos y convención</w:t>
      </w:r>
    </w:p>
    <w:p>
      <w:r>
        <w:t>• Sistema operativo: Windows 10/11 64‑bits.</w:t>
      </w:r>
    </w:p>
    <w:p>
      <w:r>
        <w:t>• Consola: CMD (Símbolo del sistema). Evitar PowerShell para estos comandos.</w:t>
      </w:r>
    </w:p>
    <w:p>
      <w:r>
        <w:t>• Usuario Windows: vaned.</w:t>
      </w:r>
    </w:p>
    <w:p>
      <w:r>
        <w:t>• Carpeta de trabajo del proyecto: C:\Users\vaned\Downloads\VitaAppium</w:t>
      </w:r>
    </w:p>
    <w:p>
      <w:r>
        <w:t>• APK a probar: C:\Users\vaned\Downloads\VitaAppium\VitaQA.apk</w:t>
      </w:r>
    </w:p>
    <w:p>
      <w:r>
        <w:t>• Emulador objetivo: Pixel 6 – Android 14 (API 34).</w:t>
      </w:r>
    </w:p>
    <w:p>
      <w:r>
        <w:t>• Appium Server: http://127.0.0.1:4723 (mantener la ventana abierta durante las pruebas).</w:t>
      </w:r>
    </w:p>
    <w:p>
      <w:pPr>
        <w:pStyle w:val="Heading2"/>
      </w:pPr>
      <w:r>
        <w:t>1. Instalar Node.js LTS y Appium 2</w:t>
      </w:r>
    </w:p>
    <w:p>
      <w:r>
        <w:t>1.1 Verificar si Node.js ya está instalado:</w:t>
      </w:r>
    </w:p>
    <w:p>
      <w:r>
        <w:t xml:space="preserve">    node -v</w:t>
      </w:r>
    </w:p>
    <w:p>
      <w:r>
        <w:t xml:space="preserve">    npm -v</w:t>
      </w:r>
    </w:p>
    <w:p>
      <w:r>
        <w:t>1.2 Si no está instalado:</w:t>
      </w:r>
    </w:p>
    <w:p>
      <w:r>
        <w:t xml:space="preserve">    winget install OpenJS.NodeJS.LTS -h</w:t>
      </w:r>
    </w:p>
    <w:p>
      <w:r>
        <w:t>1.3 Cerrar y reabrir CMD, verificar versiones:</w:t>
      </w:r>
    </w:p>
    <w:p>
      <w:r>
        <w:t xml:space="preserve">    node -v</w:t>
      </w:r>
    </w:p>
    <w:p>
      <w:r>
        <w:t xml:space="preserve">    npm -v</w:t>
      </w:r>
    </w:p>
    <w:p>
      <w:r>
        <w:t>1.4 Instalar Appium 2 globalmente:</w:t>
      </w:r>
    </w:p>
    <w:p>
      <w:r>
        <w:t xml:space="preserve">    npm i -g appium</w:t>
      </w:r>
    </w:p>
    <w:p>
      <w:r>
        <w:t>1.5 Verificar Appium:</w:t>
      </w:r>
    </w:p>
    <w:p>
      <w:r>
        <w:t xml:space="preserve">    appium -v   (ej. v3.0.2)</w:t>
      </w:r>
    </w:p>
    <w:p>
      <w:r>
        <w:t>1.6 Instalar driver Android UIAutomator2:</w:t>
      </w:r>
    </w:p>
    <w:p>
      <w:r>
        <w:t xml:space="preserve">    appium driver install uiautomator2</w:t>
      </w:r>
    </w:p>
    <w:p>
      <w:r>
        <w:t>1.7 Verificar drivers:</w:t>
      </w:r>
    </w:p>
    <w:p>
      <w:r>
        <w:t xml:space="preserve">    appium driver list   (debe verse uiautomator2@5.0.3 [installed])</w:t>
      </w:r>
    </w:p>
    <w:p>
      <w:pPr>
        <w:pStyle w:val="Heading2"/>
      </w:pPr>
      <w:r>
        <w:t>2. Instalar Android Studio + SDK + Emulador (API 34)</w:t>
      </w:r>
    </w:p>
    <w:p>
      <w:r>
        <w:t>2.1 Instalar Android Studio (con Winget o manual):</w:t>
      </w:r>
    </w:p>
    <w:p>
      <w:r>
        <w:t xml:space="preserve">    winget install Google.AndroidStudio -h</w:t>
      </w:r>
    </w:p>
    <w:p>
      <w:r>
        <w:t>2.2 Abrir Android Studio → More Actions → SDK Manager.</w:t>
      </w:r>
    </w:p>
    <w:p>
      <w:r>
        <w:t>2.3 SDK Platforms: marcar Android 14 (UpsideDownCake) – API Level 34. Desmarcar previews (ej. Android 16).</w:t>
      </w:r>
    </w:p>
    <w:p>
      <w:r>
        <w:t>2.4 SDK Tools: marcar (Show Package Details si corresponde):</w:t>
      </w:r>
    </w:p>
    <w:p>
      <w:r>
        <w:t xml:space="preserve">    • Android SDK Platform-Tools</w:t>
      </w:r>
    </w:p>
    <w:p>
      <w:r>
        <w:t xml:space="preserve">    • Android Emulator</w:t>
      </w:r>
    </w:p>
    <w:p>
      <w:r>
        <w:t xml:space="preserve">    • Android Emulator Hypervisor Driver (si aparece)</w:t>
      </w:r>
    </w:p>
    <w:p>
      <w:r>
        <w:t xml:space="preserve">    (Si NO usarás dispositivo físico, NO es necesario Google USB Driver).</w:t>
      </w:r>
    </w:p>
    <w:p>
      <w:r>
        <w:t>2.5 Aplicar (Apply) y finalizar la instalación de componentes.</w:t>
      </w:r>
    </w:p>
    <w:p>
      <w:r>
        <w:t>2.6 Crear emulador: More Actions → Device Manager → Create Device → Pixel 6 → System Image API 34 (Google APIs x86_64) → Finish.</w:t>
      </w:r>
    </w:p>
    <w:p>
      <w:r>
        <w:t>2.7 Iniciar el emulador (Play ▶). Esperar la pantalla de inicio de Android.</w:t>
      </w:r>
    </w:p>
    <w:p>
      <w:r>
        <w:t>2.8 Verificar ADB ve el dispositivo:</w:t>
      </w:r>
    </w:p>
    <w:p>
      <w:r>
        <w:t xml:space="preserve">    adb devices   (debe aparecer emulator-5554 device)</w:t>
      </w:r>
    </w:p>
    <w:p>
      <w:r>
        <w:t>Ruta SDK esperada: %LOCALAPPDATA%\Android\Sdk  (C:\Users\vaned\AppData\Local\Android\Sdk)</w:t>
      </w:r>
    </w:p>
    <w:p>
      <w:pPr>
        <w:pStyle w:val="Heading2"/>
      </w:pPr>
      <w:r>
        <w:t>3. Configurar variables de entorno (ANDROID_HOME y PATH)</w:t>
      </w:r>
    </w:p>
    <w:p>
      <w:r>
        <w:t>3.1 ANDROID_HOME:</w:t>
      </w:r>
    </w:p>
    <w:p>
      <w:r>
        <w:t xml:space="preserve">    setx ANDROID_HOME "%LOCALAPPDATA%\Android\Sdk"</w:t>
      </w:r>
    </w:p>
    <w:p>
      <w:r>
        <w:t xml:space="preserve">   (Cerrar y reabrir CMD para que surta efecto)</w:t>
      </w:r>
    </w:p>
    <w:p>
      <w:r>
        <w:t>3.2 Agregar al PATH (usuario) las herramientas del SDK (cuidado si el PATH es muy largo):</w:t>
      </w:r>
    </w:p>
    <w:p>
      <w:r>
        <w:t xml:space="preserve">    setx PATH "%PATH%;%ANDROID_HOME%\platform-tools;%ANDROID_HOME%\emulator"</w:t>
      </w:r>
    </w:p>
    <w:p>
      <w:r>
        <w:t xml:space="preserve">   (Cerrar y reabrir CMD).</w:t>
      </w:r>
    </w:p>
    <w:p>
      <w:r>
        <w:t>3.3 Verificar ADB:</w:t>
      </w:r>
    </w:p>
    <w:p>
      <w:r>
        <w:t xml:space="preserve">    adb version</w:t>
      </w:r>
    </w:p>
    <w:p>
      <w:pPr>
        <w:pStyle w:val="Heading2"/>
      </w:pPr>
      <w:r>
        <w:t>4. Crear carpeta VitaAppium y ubicar la APK</w:t>
      </w:r>
    </w:p>
    <w:p>
      <w:r>
        <w:t>4.1 Crear carpeta del proyecto en Descargas:</w:t>
      </w:r>
    </w:p>
    <w:p>
      <w:r>
        <w:t xml:space="preserve">    mkdir %HOMEPATH%\Downloads\VitaAppium</w:t>
      </w:r>
    </w:p>
    <w:p>
      <w:r>
        <w:t>4.2 Mover la APK a la carpeta del proyecto (si estaba en Descargas):</w:t>
      </w:r>
    </w:p>
    <w:p>
      <w:r>
        <w:t xml:space="preserve">    move %HOMEPATH%\Downloads\VitaQA.apk %HOMEPATH%\Downloads\VitaAppium\VitaQA.apk</w:t>
      </w:r>
    </w:p>
    <w:p>
      <w:r>
        <w:t xml:space="preserve">   Ruta final esperada: C:\Users\vaned\Downloads\VitaAppium\VitaQA.apk</w:t>
      </w:r>
    </w:p>
    <w:p>
      <w:pPr>
        <w:pStyle w:val="Heading2"/>
      </w:pPr>
      <w:r>
        <w:t>5. Instalar Python y crear entorno virtual + dependencias</w:t>
      </w:r>
    </w:p>
    <w:p>
      <w:r>
        <w:t>5.1 Verificar Python:</w:t>
      </w:r>
    </w:p>
    <w:p>
      <w:r>
        <w:t xml:space="preserve">    python --version</w:t>
      </w:r>
    </w:p>
    <w:p>
      <w:r>
        <w:t>5.2 Si no está instalado:</w:t>
      </w:r>
    </w:p>
    <w:p>
      <w:r>
        <w:t xml:space="preserve">    winget install Python.Python.3.12 -h</w:t>
      </w:r>
    </w:p>
    <w:p>
      <w:r>
        <w:t>5.3 Crear y activar entorno virtual en la carpeta del proyecto:</w:t>
      </w:r>
    </w:p>
    <w:p>
      <w:r>
        <w:t xml:space="preserve">    cd %HOMEPATH%\Downloads\VitaAppium</w:t>
      </w:r>
    </w:p>
    <w:p>
      <w:r>
        <w:t xml:space="preserve">    python -m venv .venv</w:t>
      </w:r>
    </w:p>
    <w:p>
      <w:r>
        <w:t xml:space="preserve">    .\.venv\Scripts\activate</w:t>
      </w:r>
    </w:p>
    <w:p>
      <w:r>
        <w:t>5.4 Actualizar pip e instalar dependencias:</w:t>
      </w:r>
    </w:p>
    <w:p>
      <w:r>
        <w:t xml:space="preserve">    pip install --upgrade pip</w:t>
      </w:r>
    </w:p>
    <w:p>
      <w:r>
        <w:t xml:space="preserve">    pip install Appium-Python-Client selenium pytest</w:t>
      </w:r>
    </w:p>
    <w:p>
      <w:r>
        <w:t xml:space="preserve">   (Si aparece error con UiAutomator2Options, usar AppiumOptions: lo documentamos en la sección 8).</w:t>
      </w:r>
    </w:p>
    <w:p>
      <w:pPr>
        <w:pStyle w:val="Heading2"/>
      </w:pPr>
      <w:r>
        <w:t>6. Estructura inicial del proyecto</w:t>
      </w:r>
    </w:p>
    <w:p>
      <w:r>
        <w:t>6.1 Crear carpetas (en CMD, preferiblemente):</w:t>
      </w:r>
    </w:p>
    <w:p>
      <w:r>
        <w:t xml:space="preserve">    mkdir tests pages utils</w:t>
      </w:r>
    </w:p>
    <w:p>
      <w:r>
        <w:t xml:space="preserve">   *Si usas PowerShell, crea una por vez (mkdir tests / mkdir pages / mkdir utils).</w:t>
      </w:r>
    </w:p>
    <w:p>
      <w:r>
        <w:t>6.2 Crear archivos para que Python trate las carpetas como paquete:</w:t>
      </w:r>
    </w:p>
    <w:p>
      <w:r>
        <w:t xml:space="preserve">    type NUL &gt; tests\__init__.py</w:t>
      </w:r>
    </w:p>
    <w:p>
      <w:r>
        <w:t xml:space="preserve">    type NUL &gt; pages\__init__.py</w:t>
      </w:r>
    </w:p>
    <w:p>
      <w:r>
        <w:t>6.3 Crear archivo tests\conftest.py con la configuración del driver Appium (fixture).</w:t>
      </w:r>
    </w:p>
    <w:p>
      <w:r>
        <w:t>6.4 Verificar estructura:</w:t>
      </w:r>
    </w:p>
    <w:p>
      <w:r>
        <w:t>VitaAppium\</w:t>
        <w:br/>
        <w:t>├─ pages\</w:t>
        <w:br/>
        <w:t>│  └─ __init__.py</w:t>
        <w:br/>
        <w:t>├─ tests\</w:t>
        <w:br/>
        <w:t>│  └─ __init__.py</w:t>
        <w:br/>
        <w:t>├─ utils\</w:t>
        <w:br/>
        <w:t>└─ .venv\</w:t>
        <w:br/>
      </w:r>
    </w:p>
    <w:p>
      <w:pPr>
        <w:pStyle w:val="Heading2"/>
      </w:pPr>
      <w:r>
        <w:t>7. Appium Server y Appium Inspector</w:t>
      </w:r>
    </w:p>
    <w:p>
      <w:r>
        <w:t>7.1 Levantar Appium Server (ventana dedicada de CMD, mantener abierta):</w:t>
      </w:r>
    </w:p>
    <w:p>
      <w:r>
        <w:t xml:space="preserve">    appium</w:t>
      </w:r>
    </w:p>
    <w:p>
      <w:r>
        <w:t xml:space="preserve">   Salida esperada: 'Welcome to Appium v3.0.2' y 'Appium REST http interface listener started on http://0.0.0.0:4723'</w:t>
      </w:r>
    </w:p>
    <w:p>
      <w:r>
        <w:t>7.2 Instalar Appium Inspector (descarga .exe):</w:t>
      </w:r>
    </w:p>
    <w:p>
      <w:r>
        <w:t xml:space="preserve">   Descargar 'Appium-Inspector-&lt;versión&gt;-win-x64.exe' desde releases de GitHub y ejecutar instalador.</w:t>
      </w:r>
    </w:p>
    <w:p>
      <w:r>
        <w:t>7.3 Abrir Appium Inspector y configurar conexión:</w:t>
      </w:r>
    </w:p>
    <w:p>
      <w:r>
        <w:t xml:space="preserve">   Remote Host: 127.0.0.1</w:t>
      </w:r>
    </w:p>
    <w:p>
      <w:r>
        <w:t xml:space="preserve">   Remote Port: 4723</w:t>
      </w:r>
    </w:p>
    <w:p>
      <w:r>
        <w:t xml:space="preserve">   Desired Capabilities (JSON):</w:t>
      </w:r>
    </w:p>
    <w:p>
      <w:r>
        <w:t>{</w:t>
      </w:r>
    </w:p>
    <w:p>
      <w:r>
        <w:t xml:space="preserve">  "platformName": "Android",</w:t>
      </w:r>
    </w:p>
    <w:p>
      <w:r>
        <w:t xml:space="preserve">  "automationName": "UiAutomator2",</w:t>
      </w:r>
    </w:p>
    <w:p>
      <w:r>
        <w:t xml:space="preserve">  "app": "C:\\Users\\vaned\\Downloads\\VitaAppium\\VitaQA.apk",</w:t>
      </w:r>
    </w:p>
    <w:p>
      <w:r>
        <w:t xml:space="preserve">  "newCommandTimeout": 180,</w:t>
      </w:r>
    </w:p>
    <w:p>
      <w:r>
        <w:t xml:space="preserve">  "autoGrantPermissions": true,</w:t>
      </w:r>
    </w:p>
    <w:p>
      <w:r>
        <w:t xml:space="preserve">  "dontStopAppOnReset": false,</w:t>
      </w:r>
    </w:p>
    <w:p>
      <w:r>
        <w:t xml:space="preserve">  "fullReset": false,</w:t>
      </w:r>
    </w:p>
    <w:p>
      <w:r>
        <w:t xml:space="preserve">  "noReset": true</w:t>
      </w:r>
    </w:p>
    <w:p>
      <w:r>
        <w:t>}</w:t>
      </w:r>
    </w:p>
    <w:p>
      <w:r>
        <w:t xml:space="preserve">   Start Session → debe visualizarse la app en el emulador y el árbol de elementos.</w:t>
      </w:r>
    </w:p>
    <w:p>
      <w:pPr>
        <w:pStyle w:val="Heading2"/>
      </w:pPr>
      <w:r>
        <w:t>8. Resolución de errores frecuentes (observados en este setup real)</w:t>
      </w:r>
    </w:p>
    <w:p>
      <w:r>
        <w:t>8.1 'pytest' no se reconoce como comando → activar el entorno virtual:</w:t>
      </w:r>
    </w:p>
    <w:p>
      <w:r>
        <w:t xml:space="preserve">    .\.venv\Scripts\activate</w:t>
      </w:r>
    </w:p>
    <w:p>
      <w:r>
        <w:t xml:space="preserve">    python -m pytest -q    (alternativa si 'pytest' sigue sin resolverse)</w:t>
      </w:r>
    </w:p>
    <w:p>
      <w:r>
        <w:t>8.2 ModuleNotFoundError: No module named 'pages' → crear __init__.py:</w:t>
      </w:r>
    </w:p>
    <w:p>
      <w:r>
        <w:t xml:space="preserve">    type NUL &gt; pages\__init__.py</w:t>
      </w:r>
    </w:p>
    <w:p>
      <w:r>
        <w:t xml:space="preserve">    type NUL &gt; tests\__init__.py</w:t>
      </w:r>
    </w:p>
    <w:p>
      <w:r>
        <w:t>8.3 ImportError UiAutomator2Options → usar AppiumOptions genérico:</w:t>
      </w:r>
    </w:p>
    <w:p>
      <w:r>
        <w:t xml:space="preserve">    from appium.options.common import AppiumOptions</w:t>
      </w:r>
    </w:p>
    <w:p>
      <w:r>
        <w:t xml:space="preserve">    # y pasar options=options a webdriver.Remote(...) en lugar de desired_capabilities</w:t>
      </w:r>
    </w:p>
    <w:p>
      <w:r>
        <w:t>8.4 Appium Inspector vía npm 404 → instalar versión .exe desde GitHub (no via npm).</w:t>
      </w:r>
    </w:p>
    <w:p>
      <w:r>
        <w:t>8.5 Tap vs Send Keys en Inspector → para click usar el botón 'Tap' (manito), no 'Send Keys'.</w:t>
      </w:r>
    </w:p>
    <w:p>
      <w:r>
        <w:t>8.6 El 'TextView' no es clickable → seleccionar el padre clickable en App Source o usar UiSelector por texto:</w:t>
      </w:r>
    </w:p>
    <w:p>
      <w:r>
        <w:t xml:space="preserve">    AppiumBy.ANDROID_UIAUTOMATOR, 'new UiSelector().text("Iniciar sesión")'</w:t>
      </w:r>
    </w:p>
    <w:p>
      <w:r>
        <w:t>8.7 Emulador preview API 36 → crear AVD estable con API 34 (UpsideDownCake).</w:t>
      </w:r>
    </w:p>
    <w:p>
      <w:r>
        <w:t>8.8 PATH demasiado largo → si setx PATH falla o trunca, editar PATH de usuario desde Panel de control → Sistema → Configuración avanzada → Variables de entorno.</w:t>
      </w:r>
    </w:p>
    <w:p>
      <w:pPr>
        <w:pStyle w:val="Heading2"/>
      </w:pPr>
      <w:r>
        <w:t>9. Checklist final – entorno listo para pruebas</w:t>
      </w:r>
    </w:p>
    <w:p>
      <w:r>
        <w:t>□ Appium 2 instalado y ejecutando en http://127.0.0.1:4723 (ventana con logs abierta).</w:t>
      </w:r>
    </w:p>
    <w:p>
      <w:r>
        <w:t>□ Driver uiautomator2 instalado (listado en 'appium driver list').</w:t>
      </w:r>
    </w:p>
    <w:p>
      <w:r>
        <w:t>□ Android Studio con SDK API 34 instalado.</w:t>
      </w:r>
    </w:p>
    <w:p>
      <w:r>
        <w:t>□ Emulador Pixel 6 – API 34 iniciado (adb devices muestra 'device').</w:t>
      </w:r>
    </w:p>
    <w:p>
      <w:r>
        <w:t>□ Carpeta de proyecto creada: C:\Users\vaned\Downloads\VitaAppium con VitaQA.apk dentro.</w:t>
      </w:r>
    </w:p>
    <w:p>
      <w:r>
        <w:t>□ Entorno virtual Python activo (.venv) y dependencias instaladas (Appium-Python-Client, selenium, pytest).</w:t>
      </w:r>
    </w:p>
    <w:p>
      <w:r>
        <w:t>□ Appium Inspector instalado (.exe) y capaz de iniciar sesión con las capabilities indicadas.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