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de instalación y ejecución de pruebas con Appium + Python</w:t>
      </w:r>
    </w:p>
    <w:p>
      <w:r>
        <w:t>Este documento describe paso a paso la configuración del entorno y la ejecución de pruebas automatizadas en la aplicación Vita Wallet, utilizando Appium, Python y Android Studio. Los comandos incluidos son los utilizados en el proceso real, de manera que cualquier persona pueda reproducir la instalación.</w:t>
      </w:r>
    </w:p>
    <w:p>
      <w:pPr>
        <w:pStyle w:val="Heading2"/>
      </w:pPr>
      <w:r>
        <w:t>1. Preparar entorno base</w:t>
      </w:r>
    </w:p>
    <w:p>
      <w:r>
        <w:t>Instalar Node.js desde la página oficial.</w:t>
      </w:r>
    </w:p>
    <w:p>
      <w:r>
        <w:t>Instalar Appium 2 globalmente:</w:t>
      </w:r>
    </w:p>
    <w:p>
      <w:r>
        <w:t xml:space="preserve">    npm install -g appium</w:t>
      </w:r>
    </w:p>
    <w:p>
      <w:r>
        <w:t>Instalar el driver de Android UiAutomator2:</w:t>
      </w:r>
    </w:p>
    <w:p>
      <w:r>
        <w:t xml:space="preserve">    appium driver install uiautomator2</w:t>
      </w:r>
    </w:p>
    <w:p>
      <w:r>
        <w:t>Verificar que Appium arranca correctamente:</w:t>
      </w:r>
    </w:p>
    <w:p>
      <w:r>
        <w:t xml:space="preserve">    appium</w:t>
      </w:r>
    </w:p>
    <w:p>
      <w:pPr>
        <w:pStyle w:val="Heading2"/>
      </w:pPr>
      <w:r>
        <w:t>2. Android Studio + SDK + Emulador</w:t>
      </w:r>
    </w:p>
    <w:p>
      <w:r>
        <w:t>Instalar Android Studio y configurar los SDKs necesarios.</w:t>
      </w:r>
    </w:p>
    <w:p>
      <w:r>
        <w:t>Verificar que el SDK está en la ruta: C:\Users\vaned\AppData\Local\Android\Sdk</w:t>
      </w:r>
    </w:p>
    <w:p>
      <w:r>
        <w:t>Crear un emulador (ejemplo: Pixel 7 con Android 14).</w:t>
      </w:r>
    </w:p>
    <w:p>
      <w:r>
        <w:t>Ejecutar el emulador para comprobar que inicia correctamente.</w:t>
      </w:r>
    </w:p>
    <w:p>
      <w:pPr>
        <w:pStyle w:val="Heading2"/>
      </w:pPr>
      <w:r>
        <w:t>3. Python + entorno virtual + dependencias</w:t>
      </w:r>
    </w:p>
    <w:p>
      <w:r>
        <w:t>Ubicarse en la carpeta del proyecto VitaAppium:</w:t>
      </w:r>
    </w:p>
    <w:p>
      <w:r>
        <w:t xml:space="preserve">    cd C:\Users\vaned\Downloads\VitaAppium</w:t>
      </w:r>
    </w:p>
    <w:p>
      <w:r>
        <w:t>Crear un entorno virtual:</w:t>
      </w:r>
    </w:p>
    <w:p>
      <w:r>
        <w:t xml:space="preserve">    python -m venv .venv</w:t>
      </w:r>
    </w:p>
    <w:p>
      <w:r>
        <w:t>Activar el entorno virtual:</w:t>
      </w:r>
    </w:p>
    <w:p>
      <w:r>
        <w:t xml:space="preserve">    .\.venv\Scripts\activate</w:t>
      </w:r>
    </w:p>
    <w:p>
      <w:r>
        <w:t>Instalar dependencias:</w:t>
      </w:r>
    </w:p>
    <w:p>
      <w:r>
        <w:t xml:space="preserve">    pip install Appium-Python-Client selenium pytest</w:t>
      </w:r>
    </w:p>
    <w:p>
      <w:pPr>
        <w:pStyle w:val="Heading2"/>
      </w:pPr>
      <w:r>
        <w:t>4. Estructura del proyecto</w:t>
      </w:r>
    </w:p>
    <w:p>
      <w:r>
        <w:t>La estructura del proyecto se organizó en carpetas:</w:t>
      </w:r>
    </w:p>
    <w:p>
      <w:r>
        <w:t>VitaAppium/</w:t>
        <w:br/>
        <w:t>├── pages/</w:t>
        <w:br/>
        <w:t>│   └── login_page.py</w:t>
        <w:br/>
        <w:t>├── tests/</w:t>
        <w:br/>
        <w:t>│   └── test_login.py</w:t>
        <w:br/>
        <w:t>└── conftest.py</w:t>
      </w:r>
    </w:p>
    <w:p>
      <w:r>
        <w:t>Ejemplo de import en test_login.py:</w:t>
      </w:r>
    </w:p>
    <w:p>
      <w:r>
        <w:t xml:space="preserve">    from pages.login_page import LoginPage</w:t>
      </w:r>
    </w:p>
    <w:p>
      <w:pPr>
        <w:pStyle w:val="Heading2"/>
      </w:pPr>
      <w:r>
        <w:t>5. Appium Inspector</w:t>
      </w:r>
    </w:p>
    <w:p>
      <w:r>
        <w:t>Descargar Appium Inspector desde GitHub (versión .exe para Windows).</w:t>
      </w:r>
    </w:p>
    <w:p>
      <w:r>
        <w:t>Ejecutar Appium Inspector y configurar la sesión:</w:t>
      </w:r>
    </w:p>
    <w:p>
      <w:r>
        <w:t xml:space="preserve">    Host: 127.0.0.1</w:t>
      </w:r>
    </w:p>
    <w:p>
      <w:r>
        <w:t xml:space="preserve">    Port: 4723</w:t>
      </w:r>
    </w:p>
    <w:p>
      <w:r>
        <w:t xml:space="preserve">    APK: C:\Users\vaned\Downloads\VitaAppium\VitaQA.apk</w:t>
      </w:r>
    </w:p>
    <w:p>
      <w:pPr>
        <w:pStyle w:val="Heading2"/>
      </w:pPr>
      <w:r>
        <w:t>6. Locators obtenidos</w:t>
      </w:r>
    </w:p>
    <w:p>
      <w:r>
        <w:t>Correo electrónico:</w:t>
      </w:r>
    </w:p>
    <w:p>
      <w:r>
        <w:t xml:space="preserve">    //android.widget.EditText[1]</w:t>
      </w:r>
    </w:p>
    <w:p>
      <w:r>
        <w:t>Contraseña:</w:t>
      </w:r>
    </w:p>
    <w:p>
      <w:r>
        <w:t xml:space="preserve">    //android.widget.EditText[2]</w:t>
      </w:r>
    </w:p>
    <w:p>
      <w:r>
        <w:t>Botón Ingresar:</w:t>
      </w:r>
    </w:p>
    <w:p>
      <w:r>
        <w:t xml:space="preserve">    //android.view.ViewGroup[@content-desc="Ingresar"]</w:t>
      </w:r>
    </w:p>
    <w:p>
      <w:pPr>
        <w:pStyle w:val="Heading2"/>
      </w:pPr>
      <w:r>
        <w:t>7. Ejecución del test</w:t>
      </w:r>
    </w:p>
    <w:p>
      <w:r>
        <w:t>Desde la raíz del proyecto, con el entorno virtual activado:</w:t>
      </w:r>
    </w:p>
    <w:p>
      <w:r>
        <w:t xml:space="preserve">    .\.venv\Scripts\activate</w:t>
      </w:r>
    </w:p>
    <w:p>
      <w:r>
        <w:t xml:space="preserve">    pytest -q -k test_login</w:t>
      </w:r>
    </w:p>
    <w:p>
      <w:r>
        <w:t>Resultado esperado:</w:t>
      </w:r>
    </w:p>
    <w:p>
      <w:r>
        <w:t xml:space="preserve">    1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